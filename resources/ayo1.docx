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2" w:type="dxa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5"/>
        <w:gridCol w:w="467"/>
        <w:gridCol w:w="467"/>
        <w:gridCol w:w="467"/>
        <w:gridCol w:w="467"/>
        <w:gridCol w:w="466"/>
        <w:gridCol w:w="467"/>
        <w:gridCol w:w="467"/>
        <w:gridCol w:w="467"/>
        <w:gridCol w:w="494"/>
        <w:gridCol w:w="396"/>
        <w:gridCol w:w="848"/>
        <w:gridCol w:w="809"/>
        <w:gridCol w:w="321"/>
        <w:gridCol w:w="322"/>
        <w:gridCol w:w="101"/>
        <w:gridCol w:w="221"/>
        <w:gridCol w:w="321"/>
        <w:gridCol w:w="322"/>
        <w:gridCol w:w="322"/>
        <w:gridCol w:w="321"/>
        <w:gridCol w:w="322"/>
        <w:gridCol w:w="322"/>
      </w:tblGrid>
      <w:tr w:rsidR="003242DD" w:rsidRPr="00B13F42" w:rsidTr="00BF1705">
        <w:trPr>
          <w:cantSplit/>
        </w:trPr>
        <w:tc>
          <w:tcPr>
            <w:tcW w:w="7491" w:type="dxa"/>
            <w:gridSpan w:val="16"/>
            <w:vAlign w:val="center"/>
          </w:tcPr>
          <w:p w:rsidR="003242DD" w:rsidRPr="003242DD" w:rsidRDefault="00447210" w:rsidP="00666178">
            <w:pPr>
              <w:ind w:left="-57"/>
              <w:rPr>
                <w:rFonts w:cs="Arial"/>
                <w:sz w:val="36"/>
                <w:szCs w:val="36"/>
              </w:rPr>
            </w:pPr>
            <w:r w:rsidRPr="003242DD">
              <w:rPr>
                <w:rFonts w:cs="Arial"/>
                <w:b/>
                <w:sz w:val="36"/>
                <w:szCs w:val="36"/>
              </w:rPr>
              <w:t>Oral Health Services for Adolescents</w:t>
            </w:r>
            <w:bookmarkStart w:id="0" w:name="_GoBack"/>
            <w:bookmarkEnd w:id="0"/>
            <w:r w:rsidR="003242DD" w:rsidRPr="003242DD">
              <w:rPr>
                <w:rFonts w:cs="Arial"/>
                <w:b/>
                <w:sz w:val="36"/>
                <w:szCs w:val="36"/>
              </w:rPr>
              <w:br/>
              <w:t>Claim Summary Form</w:t>
            </w:r>
          </w:p>
        </w:tc>
        <w:tc>
          <w:tcPr>
            <w:tcW w:w="2151" w:type="dxa"/>
            <w:gridSpan w:val="7"/>
          </w:tcPr>
          <w:p w:rsidR="003242DD" w:rsidRPr="00B13F42" w:rsidRDefault="003242DD" w:rsidP="006C0DA4">
            <w:pPr>
              <w:spacing w:after="120" w:line="240" w:lineRule="auto"/>
              <w:ind w:right="-57"/>
              <w:jc w:val="right"/>
              <w:rPr>
                <w:rFonts w:cs="Arial"/>
                <w:noProof/>
                <w:lang w:eastAsia="en-NZ"/>
              </w:rPr>
            </w:pPr>
            <w:r w:rsidRPr="00B13F42">
              <w:rPr>
                <w:rFonts w:cs="Arial"/>
                <w:noProof/>
                <w:lang w:eastAsia="en-NZ"/>
              </w:rPr>
              <w:drawing>
                <wp:inline distT="0" distB="0" distL="0" distR="0" wp14:anchorId="21D27E8E" wp14:editId="234DDFB6">
                  <wp:extent cx="1279097" cy="51382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H_logo_1col_BLAC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00" r="6400" b="12831"/>
                          <a:stretch/>
                        </pic:blipFill>
                        <pic:spPr bwMode="auto">
                          <a:xfrm>
                            <a:off x="0" y="0"/>
                            <a:ext cx="1285667" cy="516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78" w:rsidRPr="00D31F66" w:rsidTr="00F426B0">
        <w:trPr>
          <w:gridBefore w:val="12"/>
          <w:wBefore w:w="5938" w:type="dxa"/>
          <w:cantSplit/>
          <w:trHeight w:val="567"/>
        </w:trPr>
        <w:tc>
          <w:tcPr>
            <w:tcW w:w="809" w:type="dxa"/>
            <w:tcBorders>
              <w:right w:val="single" w:sz="4" w:space="0" w:color="auto"/>
            </w:tcBorders>
            <w:vAlign w:val="center"/>
          </w:tcPr>
          <w:p w:rsidR="00666178" w:rsidRPr="00502D19" w:rsidRDefault="00666178" w:rsidP="0046649F">
            <w:pPr>
              <w:spacing w:before="60" w:after="60"/>
              <w:jc w:val="right"/>
              <w:rPr>
                <w:rFonts w:cs="Arial"/>
                <w:sz w:val="16"/>
                <w:szCs w:val="16"/>
              </w:rPr>
            </w:pPr>
            <w:r w:rsidRPr="00502D19">
              <w:rPr>
                <w:rFonts w:cs="Arial"/>
                <w:sz w:val="16"/>
                <w:szCs w:val="16"/>
              </w:rPr>
              <w:t>Claim number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:rsidR="00666178" w:rsidRPr="00D31F66" w:rsidRDefault="00666178" w:rsidP="0046649F">
            <w:pPr>
              <w:pStyle w:val="TableText"/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D31F66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 w:rsidRPr="00D31F66">
              <w:rPr>
                <w:rFonts w:cs="Arial"/>
                <w:sz w:val="16"/>
                <w:szCs w:val="16"/>
              </w:rPr>
              <w:instrText xml:space="preserve"> FORMTEXT </w:instrText>
            </w:r>
            <w:r w:rsidRPr="00D31F66">
              <w:rPr>
                <w:rFonts w:cs="Arial"/>
                <w:sz w:val="16"/>
                <w:szCs w:val="16"/>
              </w:rPr>
            </w:r>
            <w:r w:rsidRPr="00D31F66">
              <w:rPr>
                <w:rFonts w:cs="Arial"/>
                <w:sz w:val="16"/>
                <w:szCs w:val="16"/>
              </w:rPr>
              <w:fldChar w:fldCharType="separate"/>
            </w:r>
            <w:r w:rsidRPr="00D31F66">
              <w:rPr>
                <w:rFonts w:cs="Arial"/>
                <w:noProof/>
                <w:sz w:val="16"/>
                <w:szCs w:val="16"/>
              </w:rPr>
              <w:t xml:space="preserve"> </w:t>
            </w:r>
            <w:r w:rsidRPr="00D31F66">
              <w:rPr>
                <w:rFonts w:cs="Arial"/>
                <w:sz w:val="16"/>
                <w:szCs w:val="16"/>
              </w:rPr>
              <w:fldChar w:fldCharType="end"/>
            </w:r>
          </w:p>
        </w:tc>
      </w:tr>
      <w:tr w:rsidR="00666178" w:rsidRPr="00AD5DAD" w:rsidTr="00F426B0">
        <w:trPr>
          <w:gridBefore w:val="12"/>
          <w:wBefore w:w="5938" w:type="dxa"/>
          <w:cantSplit/>
        </w:trPr>
        <w:tc>
          <w:tcPr>
            <w:tcW w:w="809" w:type="dxa"/>
          </w:tcPr>
          <w:p w:rsidR="00666178" w:rsidRPr="00502D19" w:rsidRDefault="00666178" w:rsidP="00B30E1D">
            <w:pPr>
              <w:spacing w:before="40" w:after="240"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895" w:type="dxa"/>
            <w:gridSpan w:val="10"/>
            <w:tcBorders>
              <w:top w:val="single" w:sz="4" w:space="0" w:color="auto"/>
            </w:tcBorders>
          </w:tcPr>
          <w:p w:rsidR="00666178" w:rsidRPr="00AD5DAD" w:rsidRDefault="00666178" w:rsidP="00666178">
            <w:pPr>
              <w:pStyle w:val="TableText"/>
              <w:spacing w:before="40" w:after="600"/>
              <w:ind w:left="-57" w:right="-57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Ministry use only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2"/>
          <w:wAfter w:w="4552" w:type="dxa"/>
          <w:cantSplit/>
        </w:trPr>
        <w:tc>
          <w:tcPr>
            <w:tcW w:w="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2EF9" w:rsidRDefault="00D31EEE" w:rsidP="00162EF9">
            <w:pPr>
              <w:pStyle w:val="TableText"/>
              <w:spacing w:before="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 xml:space="preserve">Claim reference </w:t>
            </w:r>
          </w:p>
          <w:p w:rsidR="00D31EEE" w:rsidRPr="00F426B0" w:rsidRDefault="006A6535" w:rsidP="00162EF9">
            <w:pPr>
              <w:pStyle w:val="TableText"/>
              <w:spacing w:before="0" w:after="0"/>
              <w:ind w:left="-57"/>
              <w:rPr>
                <w:rFonts w:cs="Arial"/>
                <w:sz w:val="18"/>
                <w:szCs w:val="18"/>
              </w:rPr>
            </w:pPr>
            <w:r w:rsidRPr="00F426B0">
              <w:rPr>
                <w:rFonts w:cs="Arial"/>
                <w:sz w:val="18"/>
                <w:szCs w:val="18"/>
              </w:rPr>
              <w:t>(unique per claim</w:t>
            </w:r>
            <w:r w:rsidR="00162EF9" w:rsidRPr="00F426B0">
              <w:rPr>
                <w:rFonts w:cs="Arial"/>
                <w:sz w:val="18"/>
                <w:szCs w:val="18"/>
              </w:rPr>
              <w:t>, alpha-numeric characters only</w:t>
            </w:r>
            <w:r w:rsidRPr="00F426B0">
              <w:rPr>
                <w:rFonts w:cs="Arial"/>
                <w:sz w:val="18"/>
                <w:szCs w:val="18"/>
              </w:rPr>
              <w:t>)</w:t>
            </w:r>
          </w:p>
        </w:tc>
      </w:tr>
      <w:tr w:rsidR="00D31EEE" w:rsidRPr="00575BBF" w:rsidTr="00694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  <w:trHeight w:val="554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bookmarkStart w:id="1" w:name="Text2"/>
            <w:r>
              <w:rPr>
                <w:rFonts w:cs="Arial"/>
              </w:rPr>
              <w:t>{{r1}}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{{r2}}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{{r3}}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{{r4}}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{{r5}}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{{r6}}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{{r7}}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{{r8}}</w:t>
            </w:r>
          </w:p>
        </w:tc>
        <w:bookmarkEnd w:id="1"/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{{r9}}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{{r10}}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1EEE" w:rsidRPr="00575BBF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Payee number</w:t>
            </w:r>
          </w:p>
        </w:tc>
      </w:tr>
      <w:tr w:rsidR="0018187A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18187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1476F7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4031B5">
            <w:pPr>
              <w:pStyle w:val="TableText"/>
              <w:spacing w:before="80" w:after="80"/>
              <w:rPr>
                <w:rFonts w:cs="Arial"/>
              </w:rPr>
            </w:pP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number</w:t>
            </w:r>
          </w:p>
        </w:tc>
      </w:tr>
      <w:tr w:rsidR="0018187A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87A" w:rsidRPr="00575BBF" w:rsidRDefault="00B54E6A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8187A" w:rsidRPr="00575BBF" w:rsidRDefault="0018187A" w:rsidP="0018187A">
            <w:pPr>
              <w:pStyle w:val="TableText"/>
              <w:spacing w:before="80" w:after="80"/>
              <w:rPr>
                <w:rFonts w:cs="Arial"/>
              </w:rPr>
            </w:pP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31EEE" w:rsidRDefault="00D31EEE" w:rsidP="004031B5">
            <w:pPr>
              <w:pStyle w:val="TableText"/>
              <w:spacing w:before="36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holder’s name</w:t>
            </w:r>
          </w:p>
        </w:tc>
      </w:tr>
      <w:tr w:rsidR="00D31EEE" w:rsidRPr="00575BBF" w:rsidTr="00BF17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3"/>
          <w:wAfter w:w="4948" w:type="dxa"/>
          <w:cantSplit/>
        </w:trPr>
        <w:tc>
          <w:tcPr>
            <w:tcW w:w="46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B54E6A" w:rsidP="004031B5">
            <w:pPr>
              <w:pStyle w:val="TableText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Priory Management Ltd</w:t>
            </w:r>
          </w:p>
        </w:tc>
      </w:tr>
    </w:tbl>
    <w:p w:rsidR="00BF1705" w:rsidRDefault="00BF1705"/>
    <w:p w:rsidR="00F426B0" w:rsidRDefault="00BB5816">
      <w:pPr>
        <w:rPr>
          <w:rFonts w:cs="Arial"/>
        </w:rPr>
      </w:pPr>
      <w:r>
        <w:rPr>
          <w:rFonts w:cs="Arial"/>
        </w:rPr>
        <w:t xml:space="preserve"> </w:t>
      </w:r>
      <w:r w:rsidR="00BF1705">
        <w:rPr>
          <w:rFonts w:cs="Arial"/>
        </w:rPr>
        <w:t xml:space="preserve">DCNZ number </w:t>
      </w:r>
    </w:p>
    <w:p w:rsidR="00BF1705" w:rsidRPr="00BB5816" w:rsidRDefault="00BB5816" w:rsidP="00BB5816">
      <w:pPr>
        <w:pStyle w:val="TableText"/>
        <w:spacing w:before="0" w:after="0" w:line="264" w:lineRule="auto"/>
        <w:ind w:left="-57"/>
        <w:rPr>
          <w:rFonts w:eastAsia="Times New Roman" w:cs="Arial"/>
          <w:sz w:val="18"/>
          <w:szCs w:val="18"/>
        </w:rPr>
      </w:pPr>
      <w:r>
        <w:rPr>
          <w:rFonts w:eastAsia="Times New Roman" w:cs="Arial"/>
          <w:sz w:val="18"/>
          <w:szCs w:val="18"/>
        </w:rPr>
        <w:t xml:space="preserve">  </w:t>
      </w:r>
      <w:r w:rsidR="00F426B0" w:rsidRPr="00BB5816">
        <w:rPr>
          <w:rFonts w:eastAsia="Times New Roman" w:cs="Arial"/>
          <w:sz w:val="18"/>
          <w:szCs w:val="18"/>
        </w:rPr>
        <w:t>(of</w:t>
      </w:r>
      <w:r w:rsidR="00BF1705" w:rsidRPr="00BB5816">
        <w:rPr>
          <w:rFonts w:eastAsia="Times New Roman" w:cs="Arial"/>
          <w:sz w:val="18"/>
          <w:szCs w:val="18"/>
        </w:rPr>
        <w:t xml:space="preserve"> health practitioner who treated the patients on the attached Individual Treatment </w:t>
      </w:r>
      <w:r w:rsidR="00F426B0" w:rsidRPr="00BB5816">
        <w:rPr>
          <w:rFonts w:eastAsia="Times New Roman" w:cs="Arial"/>
          <w:sz w:val="18"/>
          <w:szCs w:val="18"/>
        </w:rPr>
        <w:t>Report/s)</w:t>
      </w:r>
    </w:p>
    <w:tbl>
      <w:tblPr>
        <w:tblStyle w:val="TableGrid"/>
        <w:tblW w:w="2778" w:type="dxa"/>
        <w:tblInd w:w="52" w:type="dxa"/>
        <w:tblBorders>
          <w:insideH w:val="none" w:sz="0" w:space="0" w:color="auto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</w:tblGrid>
      <w:tr w:rsidR="00557DAE" w:rsidRPr="00575BBF" w:rsidTr="00F426B0">
        <w:trPr>
          <w:cantSplit/>
        </w:trPr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B54E6A" w:rsidP="004A1E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557DAE" w:rsidRPr="00575BBF" w:rsidRDefault="00557DAE" w:rsidP="00557DAE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</w:tr>
    </w:tbl>
    <w:p w:rsidR="00D31EEE" w:rsidRPr="00BF1705" w:rsidRDefault="00D31EEE" w:rsidP="00246D79">
      <w:pPr>
        <w:spacing w:after="120"/>
        <w:rPr>
          <w:sz w:val="16"/>
          <w:szCs w:val="1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6"/>
        <w:gridCol w:w="1984"/>
      </w:tblGrid>
      <w:tr w:rsidR="00D31EEE" w:rsidRPr="00575BBF" w:rsidTr="00694B59">
        <w:trPr>
          <w:cantSplit/>
          <w:jc w:val="right"/>
        </w:trPr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Number of patients in this claim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4D1FF5" w:rsidP="003D1E22">
            <w:pPr>
              <w:pStyle w:val="TableText"/>
              <w:spacing w:before="60" w:after="60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 w:rsidR="00D0578B">
              <w:rPr>
                <w:rFonts w:cs="Arial"/>
              </w:rPr>
              <w:t>num_pat</w:t>
            </w:r>
            <w:proofErr w:type="spellEnd"/>
            <w:r>
              <w:rPr>
                <w:rFonts w:cs="Arial"/>
              </w:rPr>
              <w:t>}}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FILLIN  test  \* MERGEFORMAT </w:instrText>
            </w:r>
            <w:r>
              <w:rPr>
                <w:rFonts w:cs="Arial"/>
              </w:rPr>
              <w:fldChar w:fldCharType="end"/>
            </w:r>
          </w:p>
        </w:tc>
      </w:tr>
    </w:tbl>
    <w:p w:rsidR="00D31EEE" w:rsidRPr="00906CBB" w:rsidRDefault="00D31EEE" w:rsidP="00FD5A16">
      <w:pPr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Value of treatment reports (GST exclusive)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3D1E22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total_ex</w:t>
            </w:r>
            <w:proofErr w:type="spellEnd"/>
            <w:r>
              <w:rPr>
                <w:rFonts w:cs="Arial"/>
              </w:rPr>
              <w:t>}}</w:t>
            </w:r>
          </w:p>
        </w:tc>
      </w:tr>
    </w:tbl>
    <w:p w:rsidR="00D31EEE" w:rsidRPr="00906CBB" w:rsidRDefault="00D31EEE" w:rsidP="00FD5A16">
      <w:pPr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GST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FD5A16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gst</w:t>
            </w:r>
            <w:proofErr w:type="spellEnd"/>
            <w:r>
              <w:rPr>
                <w:rFonts w:cs="Arial"/>
              </w:rPr>
              <w:t>}}</w:t>
            </w:r>
          </w:p>
        </w:tc>
      </w:tr>
    </w:tbl>
    <w:p w:rsidR="00D31EEE" w:rsidRPr="00906CBB" w:rsidRDefault="00D31EEE" w:rsidP="00FD5A16">
      <w:pPr>
        <w:jc w:val="right"/>
        <w:rPr>
          <w:sz w:val="6"/>
          <w:szCs w:val="6"/>
        </w:rPr>
      </w:pP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left="-57"/>
              <w:jc w:val="right"/>
              <w:rPr>
                <w:rFonts w:cs="Arial"/>
              </w:rPr>
            </w:pPr>
            <w:r>
              <w:rPr>
                <w:rFonts w:cs="Arial"/>
              </w:rPr>
              <w:t>Total (GST inclusive)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0578B" w:rsidP="00FD5A16">
            <w:pPr>
              <w:pStyle w:val="TableText"/>
              <w:spacing w:before="60" w:after="60"/>
              <w:ind w:right="567"/>
              <w:jc w:val="right"/>
              <w:rPr>
                <w:rFonts w:cs="Arial"/>
              </w:rPr>
            </w:pPr>
            <w:r>
              <w:rPr>
                <w:rFonts w:cs="Arial"/>
              </w:rPr>
              <w:t>{{total_inc}}</w:t>
            </w:r>
          </w:p>
        </w:tc>
      </w:tr>
    </w:tbl>
    <w:p w:rsidR="00D31EEE" w:rsidRPr="00BF1705" w:rsidRDefault="00D31EEE" w:rsidP="00246D79">
      <w:pPr>
        <w:spacing w:after="120"/>
        <w:rPr>
          <w:sz w:val="16"/>
          <w:szCs w:val="16"/>
        </w:rPr>
      </w:pPr>
    </w:p>
    <w:p w:rsidR="00D31EEE" w:rsidRPr="00575BBF" w:rsidRDefault="00D31EEE" w:rsidP="00FD5A16">
      <w:pPr>
        <w:pStyle w:val="TableText"/>
        <w:spacing w:before="60" w:after="60"/>
        <w:ind w:left="4820" w:hanging="142"/>
        <w:jc w:val="right"/>
        <w:rPr>
          <w:rFonts w:cs="Arial"/>
        </w:rPr>
      </w:pPr>
      <w:r>
        <w:rPr>
          <w:rFonts w:cs="Arial"/>
        </w:rPr>
        <w:t>Ministry of Health only</w:t>
      </w:r>
    </w:p>
    <w:tbl>
      <w:tblPr>
        <w:tblStyle w:val="TableGrid"/>
        <w:tblW w:w="0" w:type="auto"/>
        <w:jc w:val="righ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78"/>
        <w:gridCol w:w="2552"/>
      </w:tblGrid>
      <w:tr w:rsidR="00D31EEE" w:rsidRPr="00575BBF" w:rsidTr="00FD5A16">
        <w:trPr>
          <w:cantSplit/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jc w:val="right"/>
              <w:rPr>
                <w:rFonts w:cs="Arial"/>
              </w:rPr>
            </w:pPr>
            <w:r>
              <w:rPr>
                <w:rFonts w:cs="Arial"/>
              </w:rPr>
              <w:t>Total paid ($)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FD5A16">
            <w:pPr>
              <w:pStyle w:val="TableText"/>
              <w:spacing w:before="60" w:after="60"/>
              <w:ind w:right="567"/>
              <w:rPr>
                <w:rFonts w:cs="Arial"/>
              </w:rPr>
            </w:pPr>
          </w:p>
        </w:tc>
      </w:tr>
    </w:tbl>
    <w:p w:rsidR="00D31EEE" w:rsidRPr="00BF1705" w:rsidRDefault="00D31EEE" w:rsidP="00D31EEE">
      <w:pPr>
        <w:spacing w:after="480"/>
        <w:rPr>
          <w:sz w:val="16"/>
          <w:szCs w:val="16"/>
        </w:rPr>
      </w:pPr>
    </w:p>
    <w:tbl>
      <w:tblPr>
        <w:tblStyle w:val="TableGrid"/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D31EEE" w:rsidRPr="00575BBF" w:rsidTr="004031B5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:rsidR="00D31EEE" w:rsidRPr="00575BBF" w:rsidRDefault="00D31EEE" w:rsidP="004031B5">
            <w:pPr>
              <w:pStyle w:val="TableText"/>
              <w:spacing w:line="240" w:lineRule="auto"/>
              <w:rPr>
                <w:rFonts w:cs="Arial"/>
              </w:rPr>
            </w:pPr>
            <w:r>
              <w:rPr>
                <w:rFonts w:cs="Arial"/>
                <w:b/>
                <w:sz w:val="24"/>
                <w:szCs w:val="28"/>
              </w:rPr>
              <w:t>Certification</w:t>
            </w:r>
          </w:p>
        </w:tc>
      </w:tr>
    </w:tbl>
    <w:p w:rsidR="00D31EEE" w:rsidRPr="00BF1705" w:rsidRDefault="00D31EEE" w:rsidP="00246D79">
      <w:pPr>
        <w:spacing w:before="240"/>
        <w:rPr>
          <w:sz w:val="16"/>
          <w:szCs w:val="16"/>
        </w:rPr>
      </w:pPr>
      <w:r>
        <w:t>I certify that the above and attached particulars are true and correct and comply with the terms and conditions of my agreement.</w:t>
      </w:r>
      <w:r w:rsidR="00246D79">
        <w:br/>
      </w:r>
    </w:p>
    <w:tbl>
      <w:tblPr>
        <w:tblStyle w:val="TableGrid"/>
        <w:tblW w:w="9639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96"/>
        <w:gridCol w:w="496"/>
        <w:gridCol w:w="496"/>
        <w:gridCol w:w="496"/>
        <w:gridCol w:w="496"/>
        <w:gridCol w:w="496"/>
        <w:gridCol w:w="496"/>
        <w:gridCol w:w="497"/>
      </w:tblGrid>
      <w:tr w:rsidR="00D31EEE" w:rsidRPr="00575BBF" w:rsidTr="009B0317">
        <w:trPr>
          <w:cantSplit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 w:line="240" w:lineRule="auto"/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 w:line="240" w:lineRule="auto"/>
              <w:rPr>
                <w:rFonts w:cs="Arial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97" w:type="dxa"/>
            <w:tcBorders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:rsidR="00D31EEE" w:rsidRPr="00575BBF" w:rsidRDefault="00D31EEE" w:rsidP="004031B5">
            <w:pPr>
              <w:pStyle w:val="TableText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"/>
                  </w:textInput>
                </w:ffData>
              </w:fldChar>
            </w:r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 xml:space="preserve"> </w:t>
            </w:r>
            <w:r>
              <w:rPr>
                <w:rFonts w:cs="Arial"/>
              </w:rPr>
              <w:fldChar w:fldCharType="end"/>
            </w:r>
          </w:p>
        </w:tc>
      </w:tr>
      <w:tr w:rsidR="00D31EEE" w:rsidRPr="00575BBF" w:rsidTr="004031B5">
        <w:trPr>
          <w:cantSplit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Agreement holder’s 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rPr>
                <w:rFonts w:cs="Arial"/>
              </w:rPr>
            </w:pP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31EEE" w:rsidRPr="00575BBF" w:rsidRDefault="00D31EEE" w:rsidP="004031B5">
            <w:pPr>
              <w:pStyle w:val="TableText"/>
              <w:spacing w:before="30" w:after="0"/>
              <w:ind w:left="-57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</w:tr>
    </w:tbl>
    <w:p w:rsidR="00B77579" w:rsidRPr="006B355E" w:rsidRDefault="00B77579" w:rsidP="00701B0D">
      <w:pPr>
        <w:spacing w:before="120"/>
        <w:rPr>
          <w:sz w:val="2"/>
          <w:szCs w:val="2"/>
        </w:rPr>
      </w:pPr>
    </w:p>
    <w:sectPr w:rsidR="00B77579" w:rsidRPr="006B355E" w:rsidSect="007E0ED6">
      <w:footerReference w:type="default" r:id="rId9"/>
      <w:pgSz w:w="11906" w:h="16838" w:code="9"/>
      <w:pgMar w:top="1134" w:right="1134" w:bottom="1134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FF5" w:rsidRDefault="004D1FF5" w:rsidP="00F4096C">
      <w:r>
        <w:separator/>
      </w:r>
    </w:p>
  </w:endnote>
  <w:endnote w:type="continuationSeparator" w:id="0">
    <w:p w:rsidR="004D1FF5" w:rsidRDefault="004D1FF5" w:rsidP="00F4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äor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ED6" w:rsidRPr="007E0ED6" w:rsidRDefault="00F50FBE" w:rsidP="007E0ED6">
    <w:pPr>
      <w:tabs>
        <w:tab w:val="right" w:pos="9639"/>
      </w:tabs>
      <w:spacing w:before="360"/>
      <w:rPr>
        <w:rFonts w:cs="Arial"/>
        <w:color w:val="404040" w:themeColor="text1" w:themeTint="BF"/>
        <w:sz w:val="14"/>
        <w:szCs w:val="14"/>
      </w:rPr>
    </w:pPr>
    <w:r>
      <w:rPr>
        <w:rFonts w:cs="Arial"/>
        <w:noProof/>
        <w:sz w:val="16"/>
        <w:szCs w:val="16"/>
        <w:lang w:eastAsia="en-NZ"/>
      </w:rPr>
      <w:t xml:space="preserve">Please return to: Ministry of Health, </w:t>
    </w:r>
    <w:r w:rsidR="007E0ED6">
      <w:rPr>
        <w:rFonts w:cs="Arial"/>
        <w:noProof/>
        <w:sz w:val="16"/>
        <w:szCs w:val="16"/>
        <w:lang w:eastAsia="en-NZ"/>
      </w:rPr>
      <w:t>PO Box 1026, Wellington.  Telephone 0800 458 448</w:t>
    </w:r>
    <w:r w:rsidR="007E0ED6" w:rsidRPr="00B51FFE">
      <w:rPr>
        <w:rFonts w:cs="Arial"/>
        <w:color w:val="404040" w:themeColor="text1" w:themeTint="BF"/>
        <w:sz w:val="16"/>
        <w:szCs w:val="16"/>
      </w:rPr>
      <w:t>.</w:t>
    </w:r>
    <w:r w:rsidR="007E0ED6" w:rsidRPr="00B51FFE">
      <w:rPr>
        <w:rFonts w:cs="Arial"/>
        <w:color w:val="404040" w:themeColor="text1" w:themeTint="BF"/>
        <w:sz w:val="14"/>
        <w:szCs w:val="14"/>
      </w:rPr>
      <w:tab/>
      <w:t xml:space="preserve">HP </w:t>
    </w:r>
    <w:r w:rsidR="007E0ED6">
      <w:rPr>
        <w:rFonts w:cs="Arial"/>
        <w:color w:val="404040" w:themeColor="text1" w:themeTint="BF"/>
        <w:sz w:val="14"/>
        <w:szCs w:val="14"/>
      </w:rPr>
      <w:t>5957</w:t>
    </w:r>
    <w:r w:rsidR="007E0ED6">
      <w:rPr>
        <w:rFonts w:cs="Arial"/>
        <w:color w:val="404040" w:themeColor="text1" w:themeTint="BF"/>
        <w:sz w:val="14"/>
        <w:szCs w:val="14"/>
      </w:rPr>
      <w:br/>
    </w:r>
    <w:r w:rsidR="007E0ED6">
      <w:rPr>
        <w:rFonts w:cs="Arial"/>
        <w:color w:val="404040" w:themeColor="text1" w:themeTint="BF"/>
        <w:sz w:val="14"/>
        <w:szCs w:val="14"/>
      </w:rPr>
      <w:tab/>
    </w:r>
    <w:r w:rsidR="008C40D8">
      <w:rPr>
        <w:rFonts w:cs="Arial"/>
        <w:color w:val="404040" w:themeColor="text1" w:themeTint="BF"/>
        <w:sz w:val="14"/>
        <w:szCs w:val="14"/>
      </w:rPr>
      <w:t>July</w:t>
    </w:r>
    <w:r w:rsidR="00D9313A">
      <w:rPr>
        <w:rFonts w:cs="Arial"/>
        <w:color w:val="404040" w:themeColor="text1" w:themeTint="BF"/>
        <w:sz w:val="14"/>
        <w:szCs w:val="14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FF5" w:rsidRDefault="004D1FF5" w:rsidP="00F4096C">
      <w:r>
        <w:separator/>
      </w:r>
    </w:p>
  </w:footnote>
  <w:footnote w:type="continuationSeparator" w:id="0">
    <w:p w:rsidR="004D1FF5" w:rsidRDefault="004D1FF5" w:rsidP="00F40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B55"/>
    <w:multiLevelType w:val="singleLevel"/>
    <w:tmpl w:val="1A46536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1ADB74A7"/>
    <w:multiLevelType w:val="multilevel"/>
    <w:tmpl w:val="E57A3C9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sz w:val="22"/>
        <w:szCs w:val="2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CA71F78"/>
    <w:multiLevelType w:val="hybridMultilevel"/>
    <w:tmpl w:val="C2DE3B8C"/>
    <w:lvl w:ilvl="0" w:tplc="A34400B6">
      <w:start w:val="1"/>
      <w:numFmt w:val="bullet"/>
      <w:pStyle w:val="Dash"/>
      <w:lvlText w:val="–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b w:val="0"/>
        <w:i w:val="0"/>
        <w:color w:val="BEBC0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E20E8"/>
    <w:multiLevelType w:val="hybridMultilevel"/>
    <w:tmpl w:val="FD9CE56E"/>
    <w:lvl w:ilvl="0" w:tplc="84F4142A">
      <w:start w:val="1"/>
      <w:numFmt w:val="bullet"/>
      <w:pStyle w:val="ListParagraph"/>
      <w:lvlText w:val="–"/>
      <w:lvlJc w:val="left"/>
      <w:pPr>
        <w:tabs>
          <w:tab w:val="num" w:pos="567"/>
        </w:tabs>
        <w:ind w:left="567" w:hanging="283"/>
      </w:pPr>
      <w:rPr>
        <w:rFonts w:ascii="Arial Mäori" w:hAnsi="Arial Mäori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D2C9E"/>
    <w:multiLevelType w:val="singleLevel"/>
    <w:tmpl w:val="976C8326"/>
    <w:lvl w:ilvl="0">
      <w:start w:val="1"/>
      <w:numFmt w:val="bullet"/>
      <w:pStyle w:val="Box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5" w15:restartNumberingAfterBreak="0">
    <w:nsid w:val="7C1218D3"/>
    <w:multiLevelType w:val="singleLevel"/>
    <w:tmpl w:val="B69E6F6A"/>
    <w:lvl w:ilvl="0">
      <w:start w:val="1"/>
      <w:numFmt w:val="bullet"/>
      <w:pStyle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BEBC00"/>
        <w:sz w:val="18"/>
        <w:szCs w:val="18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5"/>
    <w:rsid w:val="00012740"/>
    <w:rsid w:val="00015EF1"/>
    <w:rsid w:val="00017E7E"/>
    <w:rsid w:val="0002277C"/>
    <w:rsid w:val="0003503C"/>
    <w:rsid w:val="00041BD0"/>
    <w:rsid w:val="00056292"/>
    <w:rsid w:val="000761FA"/>
    <w:rsid w:val="000825A3"/>
    <w:rsid w:val="000834E2"/>
    <w:rsid w:val="000A45E6"/>
    <w:rsid w:val="000B662D"/>
    <w:rsid w:val="000D7E4A"/>
    <w:rsid w:val="000E2AD3"/>
    <w:rsid w:val="00102C8C"/>
    <w:rsid w:val="001166E5"/>
    <w:rsid w:val="00135B26"/>
    <w:rsid w:val="0014465A"/>
    <w:rsid w:val="00162EF9"/>
    <w:rsid w:val="00175A3A"/>
    <w:rsid w:val="0018187A"/>
    <w:rsid w:val="0019579B"/>
    <w:rsid w:val="001C1C82"/>
    <w:rsid w:val="001D1D66"/>
    <w:rsid w:val="00207637"/>
    <w:rsid w:val="00210694"/>
    <w:rsid w:val="00213756"/>
    <w:rsid w:val="00243A6C"/>
    <w:rsid w:val="00246D79"/>
    <w:rsid w:val="00280525"/>
    <w:rsid w:val="002811AA"/>
    <w:rsid w:val="002A3F62"/>
    <w:rsid w:val="002A5C13"/>
    <w:rsid w:val="002D7F54"/>
    <w:rsid w:val="002E56B6"/>
    <w:rsid w:val="002F25FB"/>
    <w:rsid w:val="002F776F"/>
    <w:rsid w:val="00303E93"/>
    <w:rsid w:val="003169C3"/>
    <w:rsid w:val="003242DD"/>
    <w:rsid w:val="00324402"/>
    <w:rsid w:val="00324CA9"/>
    <w:rsid w:val="00326C0E"/>
    <w:rsid w:val="0034313C"/>
    <w:rsid w:val="00352E22"/>
    <w:rsid w:val="00353E9B"/>
    <w:rsid w:val="00357F52"/>
    <w:rsid w:val="0036213A"/>
    <w:rsid w:val="003626BD"/>
    <w:rsid w:val="00362D4F"/>
    <w:rsid w:val="003B234F"/>
    <w:rsid w:val="003D1E22"/>
    <w:rsid w:val="003D2F09"/>
    <w:rsid w:val="0041356E"/>
    <w:rsid w:val="00413A83"/>
    <w:rsid w:val="00447210"/>
    <w:rsid w:val="0045016C"/>
    <w:rsid w:val="004662D4"/>
    <w:rsid w:val="0046649F"/>
    <w:rsid w:val="004765D2"/>
    <w:rsid w:val="00485BD9"/>
    <w:rsid w:val="004914F8"/>
    <w:rsid w:val="0049368E"/>
    <w:rsid w:val="004A150E"/>
    <w:rsid w:val="004A1EAE"/>
    <w:rsid w:val="004A42EF"/>
    <w:rsid w:val="004A4F7E"/>
    <w:rsid w:val="004A5D9F"/>
    <w:rsid w:val="004A6E72"/>
    <w:rsid w:val="004B32E6"/>
    <w:rsid w:val="004D1FF5"/>
    <w:rsid w:val="00503331"/>
    <w:rsid w:val="0054013E"/>
    <w:rsid w:val="005434A1"/>
    <w:rsid w:val="005447A8"/>
    <w:rsid w:val="00547A5C"/>
    <w:rsid w:val="00557DAE"/>
    <w:rsid w:val="00560927"/>
    <w:rsid w:val="00566B7D"/>
    <w:rsid w:val="00575BBF"/>
    <w:rsid w:val="0058008F"/>
    <w:rsid w:val="00580920"/>
    <w:rsid w:val="00585213"/>
    <w:rsid w:val="005863F5"/>
    <w:rsid w:val="00587AFF"/>
    <w:rsid w:val="005901E9"/>
    <w:rsid w:val="0059482D"/>
    <w:rsid w:val="005A08E0"/>
    <w:rsid w:val="005A45C3"/>
    <w:rsid w:val="005B2D10"/>
    <w:rsid w:val="005C47C8"/>
    <w:rsid w:val="005D3526"/>
    <w:rsid w:val="005E3486"/>
    <w:rsid w:val="005F5161"/>
    <w:rsid w:val="0061510E"/>
    <w:rsid w:val="00625C0D"/>
    <w:rsid w:val="00646B67"/>
    <w:rsid w:val="00653C11"/>
    <w:rsid w:val="00666178"/>
    <w:rsid w:val="00673EF6"/>
    <w:rsid w:val="006921E7"/>
    <w:rsid w:val="00694B59"/>
    <w:rsid w:val="006A255B"/>
    <w:rsid w:val="006A6535"/>
    <w:rsid w:val="006B2A3B"/>
    <w:rsid w:val="006B355E"/>
    <w:rsid w:val="006B6C78"/>
    <w:rsid w:val="006C0DA4"/>
    <w:rsid w:val="006C359F"/>
    <w:rsid w:val="006D601D"/>
    <w:rsid w:val="006E24DA"/>
    <w:rsid w:val="006F31BE"/>
    <w:rsid w:val="006F397A"/>
    <w:rsid w:val="00701732"/>
    <w:rsid w:val="00701B0D"/>
    <w:rsid w:val="007110D0"/>
    <w:rsid w:val="00731C2D"/>
    <w:rsid w:val="0075587D"/>
    <w:rsid w:val="007724BE"/>
    <w:rsid w:val="007801F7"/>
    <w:rsid w:val="007B48F9"/>
    <w:rsid w:val="007E0ED6"/>
    <w:rsid w:val="007F2F1C"/>
    <w:rsid w:val="007F632F"/>
    <w:rsid w:val="00817D0E"/>
    <w:rsid w:val="008277A6"/>
    <w:rsid w:val="00827AE9"/>
    <w:rsid w:val="00837FC1"/>
    <w:rsid w:val="00883D9B"/>
    <w:rsid w:val="008A538A"/>
    <w:rsid w:val="008B4C27"/>
    <w:rsid w:val="008C2A6E"/>
    <w:rsid w:val="008C36EE"/>
    <w:rsid w:val="008C40D8"/>
    <w:rsid w:val="008C5808"/>
    <w:rsid w:val="008D7594"/>
    <w:rsid w:val="008F1F82"/>
    <w:rsid w:val="00904A63"/>
    <w:rsid w:val="00906CBB"/>
    <w:rsid w:val="00913D38"/>
    <w:rsid w:val="009276E6"/>
    <w:rsid w:val="00930DCE"/>
    <w:rsid w:val="009401EA"/>
    <w:rsid w:val="00944C54"/>
    <w:rsid w:val="00945B99"/>
    <w:rsid w:val="00952F44"/>
    <w:rsid w:val="00972AF2"/>
    <w:rsid w:val="00995067"/>
    <w:rsid w:val="009A08FC"/>
    <w:rsid w:val="009B0317"/>
    <w:rsid w:val="009C66B4"/>
    <w:rsid w:val="009D35F2"/>
    <w:rsid w:val="00A16586"/>
    <w:rsid w:val="00A22D9E"/>
    <w:rsid w:val="00A5627E"/>
    <w:rsid w:val="00A724EF"/>
    <w:rsid w:val="00A84523"/>
    <w:rsid w:val="00AC0D15"/>
    <w:rsid w:val="00AD2884"/>
    <w:rsid w:val="00AE0B38"/>
    <w:rsid w:val="00AF517B"/>
    <w:rsid w:val="00B13F42"/>
    <w:rsid w:val="00B240E0"/>
    <w:rsid w:val="00B31E60"/>
    <w:rsid w:val="00B50AB4"/>
    <w:rsid w:val="00B51FFE"/>
    <w:rsid w:val="00B54E6A"/>
    <w:rsid w:val="00B55281"/>
    <w:rsid w:val="00B71996"/>
    <w:rsid w:val="00B771FA"/>
    <w:rsid w:val="00B77579"/>
    <w:rsid w:val="00B8071B"/>
    <w:rsid w:val="00BB5816"/>
    <w:rsid w:val="00BF055E"/>
    <w:rsid w:val="00BF1705"/>
    <w:rsid w:val="00BF4920"/>
    <w:rsid w:val="00C45EA2"/>
    <w:rsid w:val="00C666F2"/>
    <w:rsid w:val="00CA336C"/>
    <w:rsid w:val="00CC24C9"/>
    <w:rsid w:val="00CC3FEA"/>
    <w:rsid w:val="00CD0F7C"/>
    <w:rsid w:val="00CD2E27"/>
    <w:rsid w:val="00CE349A"/>
    <w:rsid w:val="00CF0813"/>
    <w:rsid w:val="00CF5E33"/>
    <w:rsid w:val="00D005FA"/>
    <w:rsid w:val="00D048FC"/>
    <w:rsid w:val="00D0578B"/>
    <w:rsid w:val="00D25F5B"/>
    <w:rsid w:val="00D31EEE"/>
    <w:rsid w:val="00D31F66"/>
    <w:rsid w:val="00D37573"/>
    <w:rsid w:val="00D777C0"/>
    <w:rsid w:val="00D815AA"/>
    <w:rsid w:val="00D85646"/>
    <w:rsid w:val="00D91F12"/>
    <w:rsid w:val="00D921A1"/>
    <w:rsid w:val="00D9313A"/>
    <w:rsid w:val="00DB2B37"/>
    <w:rsid w:val="00DB3350"/>
    <w:rsid w:val="00DD2C8E"/>
    <w:rsid w:val="00DD4EDD"/>
    <w:rsid w:val="00DD6AD5"/>
    <w:rsid w:val="00DE6041"/>
    <w:rsid w:val="00E17D21"/>
    <w:rsid w:val="00E234CC"/>
    <w:rsid w:val="00E56BCD"/>
    <w:rsid w:val="00E60000"/>
    <w:rsid w:val="00E620DD"/>
    <w:rsid w:val="00E73689"/>
    <w:rsid w:val="00E77441"/>
    <w:rsid w:val="00E94DBE"/>
    <w:rsid w:val="00E965B6"/>
    <w:rsid w:val="00E968AA"/>
    <w:rsid w:val="00E97F16"/>
    <w:rsid w:val="00EB4C03"/>
    <w:rsid w:val="00EC388C"/>
    <w:rsid w:val="00EE3E5D"/>
    <w:rsid w:val="00EE6AF9"/>
    <w:rsid w:val="00EF2BDB"/>
    <w:rsid w:val="00F14802"/>
    <w:rsid w:val="00F156CF"/>
    <w:rsid w:val="00F4096C"/>
    <w:rsid w:val="00F426B0"/>
    <w:rsid w:val="00F50FBE"/>
    <w:rsid w:val="00F56C81"/>
    <w:rsid w:val="00F60EFC"/>
    <w:rsid w:val="00F62F35"/>
    <w:rsid w:val="00F7107F"/>
    <w:rsid w:val="00F818D8"/>
    <w:rsid w:val="00F83FF2"/>
    <w:rsid w:val="00F86EDF"/>
    <w:rsid w:val="00F91268"/>
    <w:rsid w:val="00F928E5"/>
    <w:rsid w:val="00FB1E0E"/>
    <w:rsid w:val="00FB366C"/>
    <w:rsid w:val="00FD0D8D"/>
    <w:rsid w:val="00FD115B"/>
    <w:rsid w:val="00FD5A16"/>
    <w:rsid w:val="00FD74E8"/>
    <w:rsid w:val="00F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B0D4817-4061-4298-92B1-B3C7B47C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DA4"/>
    <w:rPr>
      <w:rFonts w:ascii="Arial" w:hAnsi="Arial"/>
      <w:sz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5901E9"/>
    <w:pPr>
      <w:spacing w:after="240"/>
      <w:outlineLvl w:val="0"/>
    </w:pPr>
    <w:rPr>
      <w:rFonts w:eastAsiaTheme="majorEastAsia" w:cstheme="majorBid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DA4"/>
    <w:pPr>
      <w:keepNext/>
      <w:spacing w:before="600" w:after="120"/>
      <w:outlineLvl w:val="1"/>
    </w:pPr>
    <w:rPr>
      <w:rFonts w:eastAsia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80525"/>
    <w:pPr>
      <w:keepNext/>
      <w:spacing w:before="240"/>
      <w:outlineLvl w:val="2"/>
    </w:pPr>
    <w:rPr>
      <w:rFonts w:eastAsia="Times New Roman"/>
      <w:b/>
      <w:color w:val="BEBC00"/>
      <w:sz w:val="24"/>
    </w:rPr>
  </w:style>
  <w:style w:type="paragraph" w:styleId="Heading4">
    <w:name w:val="heading 4"/>
    <w:basedOn w:val="Normal"/>
    <w:next w:val="Normal"/>
    <w:link w:val="Heading4Char"/>
    <w:qFormat/>
    <w:rsid w:val="00280525"/>
    <w:pPr>
      <w:keepNext/>
      <w:spacing w:before="120" w:after="12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qFormat/>
    <w:rsid w:val="00280525"/>
    <w:pPr>
      <w:keepNext/>
      <w:spacing w:before="120" w:after="120"/>
      <w:outlineLvl w:val="4"/>
    </w:pPr>
    <w:rPr>
      <w:rFonts w:eastAsia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rsid w:val="00280525"/>
    <w:pPr>
      <w:tabs>
        <w:tab w:val="right" w:pos="9497"/>
      </w:tabs>
      <w:spacing w:before="60"/>
      <w:ind w:left="567" w:right="567"/>
    </w:pPr>
    <w:rPr>
      <w:rFonts w:eastAsia="Times New Roman"/>
    </w:rPr>
  </w:style>
  <w:style w:type="paragraph" w:customStyle="1" w:styleId="Bullet">
    <w:name w:val="Bullet"/>
    <w:basedOn w:val="Normal"/>
    <w:rsid w:val="00280525"/>
    <w:pPr>
      <w:numPr>
        <w:numId w:val="8"/>
      </w:numPr>
      <w:spacing w:before="120"/>
    </w:pPr>
  </w:style>
  <w:style w:type="paragraph" w:customStyle="1" w:styleId="TableText">
    <w:name w:val="TableText"/>
    <w:basedOn w:val="Normal"/>
    <w:rsid w:val="006C0DA4"/>
    <w:pPr>
      <w:spacing w:before="120" w:after="120"/>
    </w:pPr>
  </w:style>
  <w:style w:type="paragraph" w:styleId="Footer">
    <w:name w:val="footer"/>
    <w:basedOn w:val="Normal"/>
    <w:link w:val="FooterChar"/>
    <w:rsid w:val="00587AFF"/>
    <w:pPr>
      <w:pBdr>
        <w:bottom w:val="single" w:sz="4" w:space="4" w:color="auto"/>
      </w:pBdr>
      <w:jc w:val="right"/>
    </w:pPr>
    <w:rPr>
      <w:rFonts w:cstheme="minorBidi"/>
      <w:sz w:val="12"/>
    </w:rPr>
  </w:style>
  <w:style w:type="character" w:customStyle="1" w:styleId="FooterChar">
    <w:name w:val="Footer Char"/>
    <w:basedOn w:val="DefaultParagraphFont"/>
    <w:link w:val="Footer"/>
    <w:rsid w:val="00587AFF"/>
    <w:rPr>
      <w:rFonts w:ascii="Arial" w:hAnsi="Arial" w:cstheme="minorBidi"/>
      <w:sz w:val="12"/>
      <w:lang w:eastAsia="en-GB"/>
    </w:rPr>
  </w:style>
  <w:style w:type="paragraph" w:customStyle="1" w:styleId="Imprint">
    <w:name w:val="Imprint"/>
    <w:basedOn w:val="Normal"/>
    <w:next w:val="Normal"/>
    <w:rsid w:val="00280525"/>
    <w:pPr>
      <w:spacing w:after="240"/>
      <w:jc w:val="center"/>
    </w:pPr>
    <w:rPr>
      <w:rFonts w:eastAsia="Times New Roman"/>
    </w:rPr>
  </w:style>
  <w:style w:type="paragraph" w:customStyle="1" w:styleId="VersoFooter">
    <w:name w:val="Verso Footer"/>
    <w:basedOn w:val="Footer"/>
    <w:rsid w:val="00280525"/>
    <w:pPr>
      <w:pBdr>
        <w:top w:val="single" w:sz="4" w:space="4" w:color="BEBC00"/>
        <w:bottom w:val="none" w:sz="0" w:space="0" w:color="auto"/>
      </w:pBdr>
      <w:tabs>
        <w:tab w:val="center" w:pos="4820"/>
      </w:tabs>
    </w:pPr>
    <w:rPr>
      <w:rFonts w:eastAsia="Times New Roman" w:cs="Times New Roman"/>
      <w:sz w:val="18"/>
    </w:rPr>
  </w:style>
  <w:style w:type="paragraph" w:customStyle="1" w:styleId="RectoFooter">
    <w:name w:val="Recto Footer"/>
    <w:basedOn w:val="Footer"/>
    <w:rsid w:val="00280525"/>
    <w:pPr>
      <w:pBdr>
        <w:top w:val="single" w:sz="4" w:space="4" w:color="BEBC00"/>
        <w:bottom w:val="none" w:sz="0" w:space="0" w:color="auto"/>
      </w:pBdr>
      <w:tabs>
        <w:tab w:val="center" w:pos="4820"/>
        <w:tab w:val="right" w:pos="9526"/>
      </w:tabs>
    </w:pPr>
    <w:rPr>
      <w:rFonts w:eastAsia="Times New Roman" w:cs="Times New Roman"/>
      <w:sz w:val="18"/>
    </w:rPr>
  </w:style>
  <w:style w:type="paragraph" w:customStyle="1" w:styleId="Figure">
    <w:name w:val="Figure"/>
    <w:basedOn w:val="Normal"/>
    <w:next w:val="Normal"/>
    <w:rsid w:val="00280525"/>
    <w:pPr>
      <w:keepNext/>
      <w:pBdr>
        <w:top w:val="single" w:sz="18" w:space="6" w:color="auto"/>
      </w:pBdr>
      <w:spacing w:before="120" w:after="120"/>
    </w:pPr>
    <w:rPr>
      <w:rFonts w:eastAsia="Times New Roman"/>
      <w:b/>
    </w:rPr>
  </w:style>
  <w:style w:type="paragraph" w:customStyle="1" w:styleId="Table">
    <w:name w:val="Table"/>
    <w:basedOn w:val="Figure"/>
    <w:rsid w:val="00280525"/>
  </w:style>
  <w:style w:type="paragraph" w:customStyle="1" w:styleId="Dash">
    <w:name w:val="Dash"/>
    <w:basedOn w:val="Bullet"/>
    <w:rsid w:val="00280525"/>
    <w:pPr>
      <w:numPr>
        <w:numId w:val="9"/>
      </w:numPr>
      <w:spacing w:before="60"/>
    </w:pPr>
    <w:rPr>
      <w:rFonts w:eastAsia="Times New Roman"/>
    </w:rPr>
  </w:style>
  <w:style w:type="paragraph" w:customStyle="1" w:styleId="TableBullet">
    <w:name w:val="TableBullet"/>
    <w:basedOn w:val="TableText"/>
    <w:rsid w:val="00280525"/>
    <w:pPr>
      <w:spacing w:before="0"/>
    </w:pPr>
    <w:rPr>
      <w:rFonts w:eastAsia="Times New Roman"/>
    </w:rPr>
  </w:style>
  <w:style w:type="paragraph" w:customStyle="1" w:styleId="Box">
    <w:name w:val="Box"/>
    <w:basedOn w:val="Normal"/>
    <w:rsid w:val="00280525"/>
    <w:pPr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pacing w:before="120"/>
      <w:ind w:left="284" w:right="284"/>
    </w:pPr>
    <w:rPr>
      <w:rFonts w:eastAsia="Times New Roman"/>
    </w:rPr>
  </w:style>
  <w:style w:type="paragraph" w:customStyle="1" w:styleId="BoxHeading">
    <w:name w:val="BoxHeading"/>
    <w:basedOn w:val="Box"/>
    <w:rsid w:val="00280525"/>
    <w:rPr>
      <w:b/>
      <w:sz w:val="24"/>
    </w:rPr>
  </w:style>
  <w:style w:type="paragraph" w:customStyle="1" w:styleId="BoxBullet">
    <w:name w:val="BoxBullet"/>
    <w:basedOn w:val="Box"/>
    <w:rsid w:val="00280525"/>
    <w:pPr>
      <w:numPr>
        <w:numId w:val="11"/>
      </w:numPr>
      <w:spacing w:before="60"/>
    </w:pPr>
  </w:style>
  <w:style w:type="paragraph" w:customStyle="1" w:styleId="IntroHead">
    <w:name w:val="IntroHead"/>
    <w:basedOn w:val="Heading1"/>
    <w:next w:val="Normal"/>
    <w:rsid w:val="00280525"/>
    <w:pPr>
      <w:outlineLvl w:val="9"/>
    </w:pPr>
    <w:rPr>
      <w:rFonts w:eastAsia="Times New Roman" w:cs="Times New Roman"/>
    </w:rPr>
  </w:style>
  <w:style w:type="character" w:customStyle="1" w:styleId="Heading1Char">
    <w:name w:val="Heading 1 Char"/>
    <w:link w:val="Heading1"/>
    <w:rsid w:val="005901E9"/>
    <w:rPr>
      <w:rFonts w:ascii="Arial" w:eastAsiaTheme="majorEastAsia" w:hAnsi="Arial" w:cstheme="majorBidi"/>
      <w:b/>
      <w:sz w:val="36"/>
      <w:lang w:eastAsia="en-GB"/>
    </w:rPr>
  </w:style>
  <w:style w:type="paragraph" w:customStyle="1" w:styleId="Source">
    <w:name w:val="Source"/>
    <w:basedOn w:val="Note"/>
    <w:next w:val="Normal"/>
    <w:rsid w:val="00280525"/>
    <w:pPr>
      <w:ind w:left="0" w:firstLine="0"/>
    </w:pPr>
  </w:style>
  <w:style w:type="paragraph" w:customStyle="1" w:styleId="Note">
    <w:name w:val="Note"/>
    <w:basedOn w:val="Normal"/>
    <w:next w:val="Normal"/>
    <w:rsid w:val="00280525"/>
    <w:pPr>
      <w:spacing w:before="80"/>
      <w:ind w:left="284" w:hanging="284"/>
    </w:pPr>
    <w:rPr>
      <w:rFonts w:eastAsia="Times New Roman"/>
      <w:sz w:val="18"/>
    </w:rPr>
  </w:style>
  <w:style w:type="paragraph" w:customStyle="1" w:styleId="Subhead">
    <w:name w:val="Subhead"/>
    <w:basedOn w:val="Normal"/>
    <w:next w:val="Normal"/>
    <w:rsid w:val="00280525"/>
    <w:pPr>
      <w:spacing w:before="3000"/>
      <w:ind w:right="1701"/>
    </w:pPr>
    <w:rPr>
      <w:rFonts w:eastAsia="Times New Roman"/>
      <w:b/>
      <w:sz w:val="48"/>
    </w:rPr>
  </w:style>
  <w:style w:type="paragraph" w:customStyle="1" w:styleId="References">
    <w:name w:val="References"/>
    <w:basedOn w:val="Normal"/>
    <w:rsid w:val="00280525"/>
    <w:pPr>
      <w:spacing w:after="120"/>
    </w:pPr>
    <w:rPr>
      <w:rFonts w:eastAsia="Times New Roman"/>
    </w:rPr>
  </w:style>
  <w:style w:type="paragraph" w:customStyle="1" w:styleId="TableDash">
    <w:name w:val="TableDash"/>
    <w:basedOn w:val="TableText"/>
    <w:rsid w:val="00280525"/>
    <w:pPr>
      <w:spacing w:before="40" w:after="0"/>
    </w:pPr>
    <w:rPr>
      <w:rFonts w:eastAsia="Times New Roman"/>
      <w:szCs w:val="22"/>
    </w:rPr>
  </w:style>
  <w:style w:type="paragraph" w:customStyle="1" w:styleId="Year">
    <w:name w:val="Year"/>
    <w:basedOn w:val="Subhead"/>
    <w:next w:val="Subhead"/>
    <w:rsid w:val="00280525"/>
    <w:pPr>
      <w:pBdr>
        <w:bottom w:val="single" w:sz="48" w:space="6" w:color="auto"/>
      </w:pBdr>
    </w:pPr>
    <w:rPr>
      <w:sz w:val="66"/>
    </w:rPr>
  </w:style>
  <w:style w:type="paragraph" w:customStyle="1" w:styleId="Number">
    <w:name w:val="Number"/>
    <w:basedOn w:val="Normal"/>
    <w:rsid w:val="00280525"/>
    <w:pPr>
      <w:spacing w:before="240"/>
    </w:pPr>
    <w:rPr>
      <w:rFonts w:eastAsia="Times New Roman"/>
    </w:rPr>
  </w:style>
  <w:style w:type="character" w:customStyle="1" w:styleId="Heading2Char">
    <w:name w:val="Heading 2 Char"/>
    <w:link w:val="Heading2"/>
    <w:uiPriority w:val="9"/>
    <w:rsid w:val="006C0DA4"/>
    <w:rPr>
      <w:rFonts w:ascii="Arial" w:eastAsia="Times New Roman" w:hAnsi="Arial"/>
      <w:b/>
      <w:sz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280525"/>
    <w:rPr>
      <w:rFonts w:ascii="Arial" w:eastAsia="Times New Roman" w:hAnsi="Arial"/>
      <w:b/>
      <w:color w:val="BEBC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rsid w:val="00280525"/>
    <w:rPr>
      <w:rFonts w:ascii="Arial" w:eastAsia="Times New Roman" w:hAnsi="Arial"/>
      <w:b/>
      <w:color w:val="003B5A"/>
      <w:sz w:val="22"/>
      <w:lang w:eastAsia="en-GB"/>
    </w:rPr>
  </w:style>
  <w:style w:type="character" w:customStyle="1" w:styleId="Heading5Char">
    <w:name w:val="Heading 5 Char"/>
    <w:basedOn w:val="DefaultParagraphFont"/>
    <w:link w:val="Heading5"/>
    <w:rsid w:val="00280525"/>
    <w:rPr>
      <w:rFonts w:ascii="Arial" w:eastAsia="Times New Roman" w:hAnsi="Arial"/>
      <w:color w:val="003B5A"/>
      <w:sz w:val="22"/>
      <w:u w:val="single"/>
      <w:lang w:eastAsia="en-GB"/>
    </w:rPr>
  </w:style>
  <w:style w:type="paragraph" w:styleId="TOC1">
    <w:name w:val="toc 1"/>
    <w:basedOn w:val="Normal"/>
    <w:next w:val="Normal"/>
    <w:semiHidden/>
    <w:rsid w:val="00280525"/>
    <w:pPr>
      <w:tabs>
        <w:tab w:val="right" w:pos="9497"/>
      </w:tabs>
      <w:spacing w:before="300"/>
      <w:ind w:left="567" w:right="567" w:hanging="567"/>
    </w:pPr>
    <w:rPr>
      <w:rFonts w:eastAsia="Times New Roman"/>
      <w:sz w:val="28"/>
    </w:rPr>
  </w:style>
  <w:style w:type="paragraph" w:styleId="TOC3">
    <w:name w:val="toc 3"/>
    <w:basedOn w:val="Normal"/>
    <w:next w:val="Normal"/>
    <w:semiHidden/>
    <w:rsid w:val="00280525"/>
    <w:pPr>
      <w:tabs>
        <w:tab w:val="right" w:pos="8505"/>
      </w:tabs>
      <w:spacing w:before="60"/>
      <w:ind w:left="1134" w:right="567" w:hanging="1134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80525"/>
    <w:pPr>
      <w:spacing w:before="60"/>
      <w:ind w:left="284" w:hanging="28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280525"/>
    <w:rPr>
      <w:rFonts w:ascii="Arial" w:eastAsia="Times New Roman" w:hAnsi="Arial"/>
      <w:color w:val="003B5A"/>
      <w:lang w:eastAsia="en-GB"/>
    </w:rPr>
  </w:style>
  <w:style w:type="paragraph" w:styleId="Header">
    <w:name w:val="header"/>
    <w:basedOn w:val="Normal"/>
    <w:link w:val="HeaderChar"/>
    <w:rsid w:val="00280525"/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80525"/>
    <w:rPr>
      <w:rFonts w:ascii="Arial" w:eastAsia="Times New Roman" w:hAnsi="Arial"/>
      <w:color w:val="003B5A"/>
      <w:sz w:val="22"/>
      <w:lang w:eastAsia="en-GB"/>
    </w:rPr>
  </w:style>
  <w:style w:type="character" w:styleId="FootnoteReference">
    <w:name w:val="footnote reference"/>
    <w:basedOn w:val="DefaultParagraphFont"/>
    <w:semiHidden/>
    <w:rsid w:val="00280525"/>
    <w:rPr>
      <w:vertAlign w:val="superscript"/>
    </w:rPr>
  </w:style>
  <w:style w:type="character" w:styleId="PageNumber">
    <w:name w:val="page number"/>
    <w:basedOn w:val="DefaultParagraphFont"/>
    <w:rsid w:val="00280525"/>
    <w:rPr>
      <w:rFonts w:ascii="Arial" w:hAnsi="Arial"/>
      <w:b/>
      <w:color w:val="BEBC00"/>
      <w:sz w:val="28"/>
    </w:rPr>
  </w:style>
  <w:style w:type="paragraph" w:styleId="Title">
    <w:name w:val="Title"/>
    <w:basedOn w:val="Normal"/>
    <w:next w:val="Normal"/>
    <w:link w:val="TitleChar"/>
    <w:qFormat/>
    <w:rsid w:val="00280525"/>
    <w:pPr>
      <w:pBdr>
        <w:bottom w:val="single" w:sz="18" w:space="6" w:color="BEBC00"/>
      </w:pBdr>
      <w:ind w:right="1701"/>
    </w:pPr>
    <w:rPr>
      <w:rFonts w:eastAsia="Times New Roman"/>
      <w:b/>
      <w:sz w:val="68"/>
    </w:rPr>
  </w:style>
  <w:style w:type="character" w:customStyle="1" w:styleId="TitleChar">
    <w:name w:val="Title Char"/>
    <w:basedOn w:val="DefaultParagraphFont"/>
    <w:link w:val="Title"/>
    <w:rsid w:val="00280525"/>
    <w:rPr>
      <w:rFonts w:ascii="Arial" w:eastAsia="Times New Roman" w:hAnsi="Arial"/>
      <w:b/>
      <w:color w:val="003B5A"/>
      <w:sz w:val="68"/>
      <w:lang w:eastAsia="en-GB"/>
    </w:rPr>
  </w:style>
  <w:style w:type="character" w:styleId="Hyperlink">
    <w:name w:val="Hyperlink"/>
    <w:basedOn w:val="DefaultParagraphFont"/>
    <w:rsid w:val="00280525"/>
    <w:rPr>
      <w:color w:val="003B5A"/>
      <w:u w:val="none"/>
    </w:rPr>
  </w:style>
  <w:style w:type="paragraph" w:styleId="BalloonText">
    <w:name w:val="Balloon Text"/>
    <w:basedOn w:val="Normal"/>
    <w:link w:val="BalloonTextChar"/>
    <w:semiHidden/>
    <w:rsid w:val="00280525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0525"/>
    <w:rPr>
      <w:rFonts w:ascii="Tahoma" w:eastAsia="Times New Roman" w:hAnsi="Tahoma" w:cs="Tahoma"/>
      <w:color w:val="003B5A"/>
      <w:sz w:val="16"/>
      <w:szCs w:val="16"/>
      <w:lang w:eastAsia="en-GB"/>
    </w:rPr>
  </w:style>
  <w:style w:type="table" w:styleId="TableGrid">
    <w:name w:val="Table Grid"/>
    <w:basedOn w:val="TableNormal"/>
    <w:rsid w:val="00280525"/>
    <w:pPr>
      <w:spacing w:line="264" w:lineRule="auto"/>
    </w:pPr>
    <w:rPr>
      <w:rFonts w:eastAsia="Times New Roman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525"/>
    <w:pPr>
      <w:numPr>
        <w:numId w:val="13"/>
      </w:numPr>
      <w:spacing w:after="200" w:line="276" w:lineRule="auto"/>
      <w:contextualSpacing/>
    </w:pPr>
    <w:rPr>
      <w:rFonts w:ascii="Calibri" w:eastAsia="Calibri" w:hAnsi="Calibri"/>
      <w:szCs w:val="22"/>
      <w:lang w:eastAsia="en-US"/>
    </w:rPr>
  </w:style>
  <w:style w:type="paragraph" w:styleId="Quote">
    <w:name w:val="Quote"/>
    <w:basedOn w:val="Normal"/>
    <w:next w:val="Normal"/>
    <w:link w:val="QuoteChar"/>
    <w:qFormat/>
    <w:rsid w:val="00280525"/>
    <w:pPr>
      <w:spacing w:before="120"/>
      <w:ind w:left="1418" w:right="567"/>
    </w:pPr>
    <w:rPr>
      <w:rFonts w:eastAsia="Times New Roman"/>
    </w:rPr>
  </w:style>
  <w:style w:type="character" w:customStyle="1" w:styleId="QuoteChar">
    <w:name w:val="Quote Char"/>
    <w:basedOn w:val="DefaultParagraphFont"/>
    <w:link w:val="Quote"/>
    <w:rsid w:val="00280525"/>
    <w:rPr>
      <w:rFonts w:ascii="Arial" w:eastAsia="Times New Roman" w:hAnsi="Arial"/>
      <w:color w:val="003B5A"/>
      <w:sz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15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E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EF1"/>
    <w:rPr>
      <w:rFonts w:ascii="Arial" w:hAnsi="Arial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EF1"/>
    <w:rPr>
      <w:rFonts w:ascii="Arial" w:hAnsi="Arial"/>
      <w:b/>
      <w:bCs/>
      <w:lang w:eastAsia="en-GB"/>
    </w:rPr>
  </w:style>
  <w:style w:type="paragraph" w:styleId="Revision">
    <w:name w:val="Revision"/>
    <w:hidden/>
    <w:uiPriority w:val="99"/>
    <w:semiHidden/>
    <w:rsid w:val="00015EF1"/>
    <w:rPr>
      <w:rFonts w:ascii="Arial" w:hAnsi="Arial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D856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A37D7-6474-494B-AC56-D9B13475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Kirk</dc:creator>
  <cp:lastModifiedBy>Emily Kirk</cp:lastModifiedBy>
  <cp:revision>4</cp:revision>
  <cp:lastPrinted>2014-08-29T03:57:00Z</cp:lastPrinted>
  <dcterms:created xsi:type="dcterms:W3CDTF">2017-11-22T03:32:00Z</dcterms:created>
  <dcterms:modified xsi:type="dcterms:W3CDTF">2018-01-16T01:54:00Z</dcterms:modified>
</cp:coreProperties>
</file>